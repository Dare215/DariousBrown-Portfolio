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A2A9C" w14:textId="77777777" w:rsidR="00F80751" w:rsidRDefault="00F80751" w:rsidP="00F80751">
      <w:pPr>
        <w:spacing w:after="0" w:line="240" w:lineRule="auto"/>
      </w:pPr>
      <w:r>
        <w:t>3408 W Commissioner St</w:t>
      </w:r>
    </w:p>
    <w:p w14:paraId="72B18640" w14:textId="77777777" w:rsidR="00F80751" w:rsidRDefault="00F80751" w:rsidP="00F80751">
      <w:pPr>
        <w:spacing w:after="0" w:line="240" w:lineRule="auto"/>
      </w:pPr>
      <w:r>
        <w:t>Philadelphia, PA 19132</w:t>
      </w:r>
    </w:p>
    <w:p w14:paraId="1F782E74" w14:textId="77777777" w:rsidR="00F80751" w:rsidRDefault="00F80751" w:rsidP="00F80751">
      <w:pPr>
        <w:spacing w:after="0" w:line="240" w:lineRule="auto"/>
      </w:pPr>
      <w:r>
        <w:t>(267) 309-5099</w:t>
      </w:r>
    </w:p>
    <w:p w14:paraId="15FCBA9B" w14:textId="77777777" w:rsidR="00F80751" w:rsidRDefault="00F80751" w:rsidP="00F80751">
      <w:pPr>
        <w:spacing w:after="0" w:line="240" w:lineRule="auto"/>
      </w:pPr>
      <w:r>
        <w:t>dariousbrown3@icloud.com</w:t>
      </w:r>
      <w:r w:rsidR="002A2454">
        <w:br/>
      </w:r>
    </w:p>
    <w:p w14:paraId="164AFCEF" w14:textId="55D61372" w:rsidR="00CB73C1" w:rsidRPr="00CB73C1" w:rsidRDefault="00F80751" w:rsidP="00CB73C1">
      <w:pPr>
        <w:pStyle w:val="Heading2"/>
      </w:pPr>
      <w:r>
        <w:t>EDUCATION</w:t>
      </w:r>
    </w:p>
    <w:p w14:paraId="2A1152A2" w14:textId="77777777" w:rsidR="00F80751" w:rsidRDefault="00F80751" w:rsidP="00780EF8">
      <w:pPr>
        <w:spacing w:after="0"/>
      </w:pPr>
      <w:r w:rsidRPr="002A2454">
        <w:rPr>
          <w:b/>
          <w:bCs/>
        </w:rPr>
        <w:t xml:space="preserve">Bellevue University, </w:t>
      </w:r>
      <w:r>
        <w:t>Bellevue, NE — Master of Science in Data Science</w:t>
      </w:r>
    </w:p>
    <w:p w14:paraId="759BE2D2" w14:textId="77777777" w:rsidR="00F80751" w:rsidRDefault="00F80751" w:rsidP="00780EF8">
      <w:pPr>
        <w:spacing w:after="0"/>
      </w:pPr>
      <w:r>
        <w:t>EXPECTED AUGUST 2025</w:t>
      </w:r>
    </w:p>
    <w:p w14:paraId="0E779995" w14:textId="499026AB" w:rsidR="00780EF8" w:rsidRDefault="00780EF8" w:rsidP="00780EF8">
      <w:pPr>
        <w:spacing w:after="0"/>
      </w:pPr>
      <w:r>
        <w:t>Overall ___ GPA</w:t>
      </w:r>
    </w:p>
    <w:p w14:paraId="7859878C" w14:textId="5990AFCA" w:rsidR="00F80751" w:rsidRDefault="00F80751" w:rsidP="00780EF8">
      <w:pPr>
        <w:spacing w:after="0"/>
      </w:pPr>
      <w:r w:rsidRPr="002A2454">
        <w:rPr>
          <w:b/>
          <w:bCs/>
        </w:rPr>
        <w:t>Saint Joseph’s University</w:t>
      </w:r>
      <w:r w:rsidR="00780EF8">
        <w:t>*,</w:t>
      </w:r>
      <w:r>
        <w:t xml:space="preserve"> Philadelphia, PA — Bachelor of Science in Biomedical Sciences</w:t>
      </w:r>
    </w:p>
    <w:p w14:paraId="1DB21067" w14:textId="31768621" w:rsidR="00F80751" w:rsidRDefault="00F80751" w:rsidP="00780EF8">
      <w:pPr>
        <w:spacing w:after="0"/>
      </w:pPr>
      <w:r>
        <w:t>AUG 20</w:t>
      </w:r>
      <w:r w:rsidR="00780EF8">
        <w:t>19</w:t>
      </w:r>
      <w:r>
        <w:t xml:space="preserve"> – MAY 2023</w:t>
      </w:r>
    </w:p>
    <w:p w14:paraId="4B117A2D" w14:textId="35D538E6" w:rsidR="00780EF8" w:rsidRDefault="00780EF8" w:rsidP="00780EF8">
      <w:pPr>
        <w:spacing w:after="0"/>
      </w:pPr>
      <w:r>
        <w:t>Overall ___ GPA</w:t>
      </w:r>
    </w:p>
    <w:p w14:paraId="4963A05A" w14:textId="34F2EDA3" w:rsidR="00CB73C1" w:rsidRDefault="00780EF8" w:rsidP="00780EF8">
      <w:pPr>
        <w:spacing w:after="0"/>
        <w:rPr>
          <w:b/>
          <w:bCs/>
        </w:rPr>
      </w:pPr>
      <w:r w:rsidRPr="00780EF8">
        <w:rPr>
          <w:b/>
          <w:bCs/>
        </w:rPr>
        <w:t>*Saint Joseph</w:t>
      </w:r>
      <w:r>
        <w:rPr>
          <w:b/>
          <w:bCs/>
        </w:rPr>
        <w:t>’s</w:t>
      </w:r>
      <w:r w:rsidRPr="00780EF8">
        <w:rPr>
          <w:b/>
          <w:bCs/>
        </w:rPr>
        <w:t xml:space="preserve"> University merged with University of Sciences on June 1, 2022.</w:t>
      </w:r>
    </w:p>
    <w:p w14:paraId="57813F65" w14:textId="77777777" w:rsidR="00CB73C1" w:rsidRDefault="00CB73C1" w:rsidP="00CB73C1">
      <w:pPr>
        <w:spacing w:after="0"/>
        <w:rPr>
          <w:b/>
          <w:bCs/>
        </w:rPr>
      </w:pPr>
    </w:p>
    <w:p w14:paraId="36BFB4E0" w14:textId="1CDC78C6" w:rsidR="00CB73C1" w:rsidRDefault="00CB73C1" w:rsidP="00CB73C1">
      <w:pPr>
        <w:spacing w:after="0"/>
      </w:pPr>
      <w:r>
        <w:rPr>
          <w:b/>
          <w:bCs/>
        </w:rPr>
        <w:t>Abington Sr. High School</w:t>
      </w:r>
      <w:r w:rsidRPr="002A2454">
        <w:rPr>
          <w:b/>
          <w:bCs/>
        </w:rPr>
        <w:t xml:space="preserve">, </w:t>
      </w:r>
      <w:r>
        <w:t>Abington, PA</w:t>
      </w:r>
      <w:r>
        <w:t xml:space="preserve"> — </w:t>
      </w:r>
      <w:r>
        <w:t>High School Diploma</w:t>
      </w:r>
    </w:p>
    <w:p w14:paraId="738AC77E" w14:textId="0960875A" w:rsidR="00CB73C1" w:rsidRDefault="00CB73C1" w:rsidP="00CB73C1">
      <w:pPr>
        <w:spacing w:after="0"/>
      </w:pPr>
      <w:r>
        <w:t>SEP 2015- JUN 2019</w:t>
      </w:r>
    </w:p>
    <w:p w14:paraId="2A270A37" w14:textId="77777777" w:rsidR="00CB73C1" w:rsidRPr="00780EF8" w:rsidRDefault="00CB73C1" w:rsidP="00780EF8">
      <w:pPr>
        <w:spacing w:after="0"/>
        <w:rPr>
          <w:b/>
          <w:bCs/>
        </w:rPr>
      </w:pPr>
    </w:p>
    <w:p w14:paraId="3C75D352" w14:textId="77777777" w:rsidR="00780EF8" w:rsidRDefault="00780EF8" w:rsidP="00780EF8">
      <w:pPr>
        <w:pStyle w:val="Heading2"/>
      </w:pPr>
      <w:r>
        <w:t>SKILLS</w:t>
      </w:r>
    </w:p>
    <w:p w14:paraId="0F38CCE1" w14:textId="77777777" w:rsidR="00780EF8" w:rsidRDefault="00780EF8" w:rsidP="00780EF8">
      <w:pPr>
        <w:pStyle w:val="ListParagraph"/>
        <w:numPr>
          <w:ilvl w:val="0"/>
          <w:numId w:val="22"/>
        </w:numPr>
      </w:pPr>
      <w:r>
        <w:t>CPR/AED Certified (American Red Cross)</w:t>
      </w:r>
    </w:p>
    <w:p w14:paraId="11189049" w14:textId="77777777" w:rsidR="00780EF8" w:rsidRDefault="00780EF8" w:rsidP="00780EF8">
      <w:pPr>
        <w:pStyle w:val="ListParagraph"/>
        <w:numPr>
          <w:ilvl w:val="0"/>
          <w:numId w:val="22"/>
        </w:numPr>
      </w:pPr>
      <w:r>
        <w:t>Spanish (3 years studied), Latin (1 year studied)</w:t>
      </w:r>
    </w:p>
    <w:p w14:paraId="7663EB00" w14:textId="77777777" w:rsidR="00780EF8" w:rsidRDefault="00780EF8" w:rsidP="00780EF8">
      <w:pPr>
        <w:pStyle w:val="ListParagraph"/>
        <w:numPr>
          <w:ilvl w:val="0"/>
          <w:numId w:val="22"/>
        </w:numPr>
      </w:pPr>
      <w:r>
        <w:t>Environmental Monitoring, Aseptic Techniques</w:t>
      </w:r>
    </w:p>
    <w:p w14:paraId="723B5ED3" w14:textId="77777777" w:rsidR="00780EF8" w:rsidRDefault="00780EF8" w:rsidP="00780EF8">
      <w:pPr>
        <w:pStyle w:val="ListParagraph"/>
        <w:numPr>
          <w:ilvl w:val="0"/>
          <w:numId w:val="22"/>
        </w:numPr>
      </w:pPr>
      <w:r>
        <w:t>Programming (Python &amp; R), GitHub, Data Visualization</w:t>
      </w:r>
    </w:p>
    <w:p w14:paraId="6AB1C035" w14:textId="77777777" w:rsidR="00780EF8" w:rsidRDefault="00780EF8" w:rsidP="00780EF8">
      <w:pPr>
        <w:pStyle w:val="ListParagraph"/>
        <w:numPr>
          <w:ilvl w:val="0"/>
          <w:numId w:val="22"/>
        </w:numPr>
        <w:spacing w:after="0"/>
      </w:pPr>
      <w:r>
        <w:t>Exploratory Data Analysis</w:t>
      </w:r>
    </w:p>
    <w:p w14:paraId="02D15DC0" w14:textId="4B339C37" w:rsidR="001655C3" w:rsidRDefault="002A2454" w:rsidP="00F80751">
      <w:pPr>
        <w:pStyle w:val="Heading2"/>
      </w:pPr>
      <w:r>
        <w:t>EXPERIENCE</w:t>
      </w:r>
    </w:p>
    <w:p w14:paraId="35063809" w14:textId="2DFEB644" w:rsidR="001655C3" w:rsidRDefault="002A2454" w:rsidP="00F80751">
      <w:pPr>
        <w:spacing w:after="0"/>
      </w:pPr>
      <w:proofErr w:type="spellStart"/>
      <w:r w:rsidRPr="002A2454">
        <w:rPr>
          <w:b/>
          <w:bCs/>
        </w:rPr>
        <w:t>Iovance</w:t>
      </w:r>
      <w:proofErr w:type="spellEnd"/>
      <w:r w:rsidRPr="002A2454">
        <w:rPr>
          <w:b/>
          <w:bCs/>
        </w:rPr>
        <w:t xml:space="preserve"> Biotherapeutics</w:t>
      </w:r>
      <w:r>
        <w:t xml:space="preserve">, Philadelphia, PA — Aseptic </w:t>
      </w:r>
      <w:r w:rsidR="00F80751">
        <w:t>Manufacturing</w:t>
      </w:r>
      <w:r>
        <w:t xml:space="preserve"> Technician</w:t>
      </w:r>
    </w:p>
    <w:p w14:paraId="4AA08E55" w14:textId="77777777" w:rsidR="001655C3" w:rsidRDefault="002A2454" w:rsidP="00F80751">
      <w:pPr>
        <w:spacing w:after="0"/>
      </w:pPr>
      <w:r>
        <w:t>AUG 2024 – PRESENT</w:t>
      </w:r>
    </w:p>
    <w:p w14:paraId="0C81344A" w14:textId="27430C1B" w:rsidR="001655C3" w:rsidRDefault="002A2454" w:rsidP="00F80751">
      <w:pPr>
        <w:pStyle w:val="ListParagraph"/>
        <w:numPr>
          <w:ilvl w:val="0"/>
          <w:numId w:val="10"/>
        </w:numPr>
        <w:spacing w:after="0"/>
      </w:pPr>
      <w:r>
        <w:t>Conduct environmental monitoring to ensure cleanroom compliance</w:t>
      </w:r>
    </w:p>
    <w:p w14:paraId="53BFB374" w14:textId="63568774" w:rsidR="001655C3" w:rsidRDefault="002A2454" w:rsidP="00F80751">
      <w:pPr>
        <w:pStyle w:val="ListParagraph"/>
        <w:numPr>
          <w:ilvl w:val="0"/>
          <w:numId w:val="10"/>
        </w:numPr>
        <w:spacing w:after="0"/>
      </w:pPr>
      <w:r>
        <w:t>Follow GMP (Good Manufacturing Practices) in all laboratory operations</w:t>
      </w:r>
    </w:p>
    <w:p w14:paraId="7C54484C" w14:textId="5B8F3F51" w:rsidR="001655C3" w:rsidRDefault="002A2454" w:rsidP="00F80751">
      <w:pPr>
        <w:pStyle w:val="ListParagraph"/>
        <w:numPr>
          <w:ilvl w:val="0"/>
          <w:numId w:val="10"/>
        </w:numPr>
        <w:spacing w:after="0"/>
      </w:pPr>
      <w:r>
        <w:t>Performed aseptic processing and testing of tumor samples for TIL cell therapy</w:t>
      </w:r>
    </w:p>
    <w:p w14:paraId="48667FAC" w14:textId="41B3259E" w:rsidR="001655C3" w:rsidRDefault="002A2454" w:rsidP="00F80751">
      <w:pPr>
        <w:pStyle w:val="ListParagraph"/>
        <w:numPr>
          <w:ilvl w:val="0"/>
          <w:numId w:val="10"/>
        </w:numPr>
        <w:spacing w:after="0"/>
      </w:pPr>
      <w:r>
        <w:t>Prepared and labeled sterile media and reagents to support cellular therapy workflows</w:t>
      </w:r>
    </w:p>
    <w:p w14:paraId="1F3CD143" w14:textId="1AB1B5DE" w:rsidR="001655C3" w:rsidRDefault="002A2454" w:rsidP="00F80751">
      <w:pPr>
        <w:pStyle w:val="ListParagraph"/>
        <w:numPr>
          <w:ilvl w:val="0"/>
          <w:numId w:val="10"/>
        </w:numPr>
        <w:spacing w:after="0"/>
      </w:pPr>
      <w:r>
        <w:t>Adhered to SOPs and safety protocols to maintain sample integrity</w:t>
      </w:r>
    </w:p>
    <w:p w14:paraId="7AA6324A" w14:textId="3FB4AC50" w:rsidR="003C7F5C" w:rsidRDefault="003C7F5C" w:rsidP="00F80751">
      <w:pPr>
        <w:pStyle w:val="ListParagraph"/>
        <w:numPr>
          <w:ilvl w:val="0"/>
          <w:numId w:val="10"/>
        </w:numPr>
      </w:pPr>
      <w:r>
        <w:t xml:space="preserve">Equipment: </w:t>
      </w:r>
      <w:r w:rsidR="008E3B5D">
        <w:t xml:space="preserve">Biosafety Cabinet, </w:t>
      </w:r>
      <w:r>
        <w:t xml:space="preserve">Centrifuge, </w:t>
      </w:r>
      <w:proofErr w:type="spellStart"/>
      <w:r>
        <w:t>Plasmath</w:t>
      </w:r>
      <w:r w:rsidR="008E3B5D">
        <w:t>e</w:t>
      </w:r>
      <w:r>
        <w:t>rm</w:t>
      </w:r>
      <w:proofErr w:type="spellEnd"/>
      <w:r>
        <w:t xml:space="preserve">, </w:t>
      </w:r>
      <w:r w:rsidR="008E3B5D">
        <w:t xml:space="preserve">Thaw </w:t>
      </w:r>
      <w:proofErr w:type="spellStart"/>
      <w:r w:rsidR="008E3B5D">
        <w:t>Block,</w:t>
      </w:r>
      <w:proofErr w:type="spellEnd"/>
      <w:r w:rsidR="008E3B5D">
        <w:t xml:space="preserve"> Cell Culture &amp; Workstation Incubators, </w:t>
      </w:r>
      <w:r>
        <w:t xml:space="preserve">Tube Sealer, Tube Welder, </w:t>
      </w:r>
      <w:proofErr w:type="spellStart"/>
      <w:r>
        <w:t>Gatherex</w:t>
      </w:r>
      <w:proofErr w:type="spellEnd"/>
      <w:r w:rsidR="008E3B5D">
        <w:t xml:space="preserve"> Pump</w:t>
      </w:r>
      <w:r>
        <w:t>, LOVO, Baxa</w:t>
      </w:r>
      <w:r w:rsidR="008E3B5D">
        <w:t xml:space="preserve"> Repeater </w:t>
      </w:r>
      <w:r>
        <w:t>Pump, NC</w:t>
      </w:r>
      <w:r w:rsidR="008E3B5D">
        <w:t>-</w:t>
      </w:r>
      <w:r>
        <w:t>200 Cell Counter, Aspirator Pump,</w:t>
      </w:r>
      <w:r w:rsidR="008E3B5D">
        <w:t xml:space="preserve"> </w:t>
      </w:r>
      <w:proofErr w:type="spellStart"/>
      <w:r w:rsidR="008E3B5D">
        <w:t>Electroprorator</w:t>
      </w:r>
      <w:proofErr w:type="spellEnd"/>
      <w:r w:rsidR="008E3B5D">
        <w:t>, Controlled Rate Freezer, LN2 Freezer</w:t>
      </w:r>
      <w:r>
        <w:t xml:space="preserve"> Pipetting techniques</w:t>
      </w:r>
      <w:r w:rsidR="008E3B5D">
        <w:t>, and Balance</w:t>
      </w:r>
    </w:p>
    <w:p w14:paraId="7B34C0C4" w14:textId="73B56527" w:rsidR="001655C3" w:rsidRDefault="002A2454" w:rsidP="00F80751">
      <w:pPr>
        <w:spacing w:after="0"/>
      </w:pPr>
      <w:r w:rsidRPr="002A2454">
        <w:rPr>
          <w:b/>
          <w:bCs/>
        </w:rPr>
        <w:t xml:space="preserve">Invisible Sentinel, </w:t>
      </w:r>
      <w:r>
        <w:t xml:space="preserve">Philadelphia, PA — Aseptic </w:t>
      </w:r>
      <w:r w:rsidR="00F80751">
        <w:t xml:space="preserve">Manufacturing </w:t>
      </w:r>
      <w:r>
        <w:t>Technician</w:t>
      </w:r>
    </w:p>
    <w:p w14:paraId="31D41FB5" w14:textId="77777777" w:rsidR="001655C3" w:rsidRDefault="002A2454" w:rsidP="00F80751">
      <w:pPr>
        <w:spacing w:after="0"/>
      </w:pPr>
      <w:r>
        <w:t>DEC 2023 – AUG 2024</w:t>
      </w:r>
    </w:p>
    <w:p w14:paraId="31D12A03" w14:textId="2E7E4AA7" w:rsidR="001655C3" w:rsidRDefault="002A2454" w:rsidP="00F80751">
      <w:pPr>
        <w:pStyle w:val="ListParagraph"/>
        <w:numPr>
          <w:ilvl w:val="0"/>
          <w:numId w:val="12"/>
        </w:numPr>
        <w:spacing w:after="0"/>
      </w:pPr>
      <w:r>
        <w:t>Performed laboratory testing under sterile conditions</w:t>
      </w:r>
    </w:p>
    <w:p w14:paraId="404584F7" w14:textId="54ED34D1" w:rsidR="001655C3" w:rsidRDefault="002A2454" w:rsidP="00F80751">
      <w:pPr>
        <w:pStyle w:val="ListParagraph"/>
        <w:numPr>
          <w:ilvl w:val="0"/>
          <w:numId w:val="12"/>
        </w:numPr>
        <w:spacing w:after="0"/>
      </w:pPr>
      <w:r>
        <w:t>Operated centrifuge and other lab equipment</w:t>
      </w:r>
    </w:p>
    <w:p w14:paraId="460AC355" w14:textId="584C6224" w:rsidR="001655C3" w:rsidRDefault="002A2454" w:rsidP="00F80751">
      <w:pPr>
        <w:pStyle w:val="ListParagraph"/>
        <w:numPr>
          <w:ilvl w:val="0"/>
          <w:numId w:val="12"/>
        </w:numPr>
        <w:spacing w:after="0"/>
      </w:pPr>
      <w:r>
        <w:t>Maintained aseptic technique in sample preparation and handling</w:t>
      </w:r>
    </w:p>
    <w:p w14:paraId="1B24D65F" w14:textId="77306AD2" w:rsidR="003C7F5C" w:rsidRDefault="002A2454" w:rsidP="00F80751">
      <w:pPr>
        <w:pStyle w:val="ListParagraph"/>
        <w:numPr>
          <w:ilvl w:val="0"/>
          <w:numId w:val="12"/>
        </w:numPr>
        <w:spacing w:after="0"/>
      </w:pPr>
      <w:r>
        <w:lastRenderedPageBreak/>
        <w:t>Followed strict safety protocols and SOPs</w:t>
      </w:r>
    </w:p>
    <w:p w14:paraId="033FE22C" w14:textId="3BE47601" w:rsidR="003C7F5C" w:rsidRDefault="003C7F5C" w:rsidP="00F80751">
      <w:pPr>
        <w:pStyle w:val="ListParagraph"/>
        <w:numPr>
          <w:ilvl w:val="0"/>
          <w:numId w:val="12"/>
        </w:numPr>
        <w:spacing w:after="0"/>
      </w:pPr>
      <w:r>
        <w:t xml:space="preserve">PCR </w:t>
      </w:r>
    </w:p>
    <w:p w14:paraId="07F8C6A2" w14:textId="3C4C2804" w:rsidR="003C7F5C" w:rsidRDefault="003C7F5C" w:rsidP="00F80751">
      <w:pPr>
        <w:pStyle w:val="ListParagraph"/>
        <w:numPr>
          <w:ilvl w:val="0"/>
          <w:numId w:val="12"/>
        </w:numPr>
        <w:spacing w:after="0"/>
      </w:pPr>
      <w:r>
        <w:t xml:space="preserve">DNA Cloning </w:t>
      </w:r>
    </w:p>
    <w:p w14:paraId="6CE4627D" w14:textId="11434AD0" w:rsidR="003C7F5C" w:rsidRDefault="003C7F5C" w:rsidP="00F80751">
      <w:pPr>
        <w:pStyle w:val="ListParagraph"/>
        <w:numPr>
          <w:ilvl w:val="0"/>
          <w:numId w:val="12"/>
        </w:numPr>
        <w:spacing w:after="0"/>
      </w:pPr>
      <w:r>
        <w:t xml:space="preserve">Electrophoresis </w:t>
      </w:r>
    </w:p>
    <w:p w14:paraId="48A240BD" w14:textId="3D9A0212" w:rsidR="003C7F5C" w:rsidRDefault="003C7F5C" w:rsidP="00F80751">
      <w:pPr>
        <w:pStyle w:val="ListParagraph"/>
        <w:numPr>
          <w:ilvl w:val="0"/>
          <w:numId w:val="12"/>
        </w:numPr>
        <w:spacing w:after="0"/>
      </w:pPr>
      <w:r>
        <w:t xml:space="preserve">Transformation </w:t>
      </w:r>
    </w:p>
    <w:p w14:paraId="48CFDCED" w14:textId="5C00FEB1" w:rsidR="001655C3" w:rsidRDefault="002A2454" w:rsidP="00F80751">
      <w:pPr>
        <w:spacing w:before="240" w:after="0"/>
      </w:pPr>
      <w:r w:rsidRPr="002A2454">
        <w:rPr>
          <w:b/>
          <w:bCs/>
        </w:rPr>
        <w:t>Family First Home Health Care</w:t>
      </w:r>
      <w:r>
        <w:t xml:space="preserve"> — Home Health Aide</w:t>
      </w:r>
    </w:p>
    <w:p w14:paraId="707FA347" w14:textId="664162FD" w:rsidR="00F80751" w:rsidRDefault="00F80751" w:rsidP="00F80751">
      <w:pPr>
        <w:spacing w:after="0"/>
      </w:pPr>
      <w:r>
        <w:t>MMM</w:t>
      </w:r>
      <w:r>
        <w:t xml:space="preserve"> 20</w:t>
      </w:r>
      <w:r>
        <w:t>XX</w:t>
      </w:r>
      <w:r>
        <w:t xml:space="preserve"> – </w:t>
      </w:r>
      <w:r>
        <w:t>PRESENT</w:t>
      </w:r>
    </w:p>
    <w:p w14:paraId="695B4CC8" w14:textId="70834475" w:rsidR="001655C3" w:rsidRDefault="002A2454" w:rsidP="00F80751">
      <w:pPr>
        <w:pStyle w:val="ListParagraph"/>
        <w:numPr>
          <w:ilvl w:val="0"/>
          <w:numId w:val="16"/>
        </w:numPr>
        <w:spacing w:after="0"/>
      </w:pPr>
      <w:r>
        <w:t>Assisted patients with daily living tasks</w:t>
      </w:r>
    </w:p>
    <w:p w14:paraId="6E9D88F1" w14:textId="28BCA776" w:rsidR="001655C3" w:rsidRDefault="002A2454" w:rsidP="00F80751">
      <w:pPr>
        <w:pStyle w:val="ListParagraph"/>
        <w:numPr>
          <w:ilvl w:val="0"/>
          <w:numId w:val="16"/>
        </w:numPr>
        <w:spacing w:after="0"/>
      </w:pPr>
      <w:r>
        <w:t>Prepared and served meals</w:t>
      </w:r>
    </w:p>
    <w:p w14:paraId="2C9B8228" w14:textId="4DC625BF" w:rsidR="001655C3" w:rsidRDefault="002A2454" w:rsidP="00F80751">
      <w:pPr>
        <w:pStyle w:val="ListParagraph"/>
        <w:numPr>
          <w:ilvl w:val="0"/>
          <w:numId w:val="16"/>
        </w:numPr>
        <w:spacing w:after="0"/>
      </w:pPr>
      <w:r>
        <w:t>Maintained cleanliness and provided companionship</w:t>
      </w:r>
    </w:p>
    <w:p w14:paraId="64DD1511" w14:textId="7B7E363E" w:rsidR="001655C3" w:rsidRDefault="002A2454" w:rsidP="00F80751">
      <w:pPr>
        <w:pStyle w:val="ListParagraph"/>
        <w:numPr>
          <w:ilvl w:val="0"/>
          <w:numId w:val="16"/>
        </w:numPr>
      </w:pPr>
      <w:r>
        <w:t>Provided transportation and ran errands</w:t>
      </w:r>
    </w:p>
    <w:p w14:paraId="107E1388" w14:textId="77777777" w:rsidR="001655C3" w:rsidRDefault="002A2454" w:rsidP="00F80751">
      <w:pPr>
        <w:spacing w:after="0"/>
      </w:pPr>
      <w:r w:rsidRPr="002A2454">
        <w:rPr>
          <w:b/>
          <w:bCs/>
        </w:rPr>
        <w:t>Northeast Building Products</w:t>
      </w:r>
      <w:r>
        <w:t>, Philadelphia, PA — Machine Operator</w:t>
      </w:r>
    </w:p>
    <w:p w14:paraId="4FC00087" w14:textId="77777777" w:rsidR="001655C3" w:rsidRDefault="002A2454" w:rsidP="00F80751">
      <w:pPr>
        <w:spacing w:after="0"/>
      </w:pPr>
      <w:r>
        <w:t>JUNE 2020 – NOV 2020</w:t>
      </w:r>
    </w:p>
    <w:p w14:paraId="13E116C2" w14:textId="5E6D60C7" w:rsidR="001655C3" w:rsidRDefault="002A2454" w:rsidP="00F80751">
      <w:pPr>
        <w:pStyle w:val="ListParagraph"/>
        <w:numPr>
          <w:ilvl w:val="0"/>
          <w:numId w:val="17"/>
        </w:numPr>
      </w:pPr>
      <w:r>
        <w:t>Operated heavy machinery and power tools</w:t>
      </w:r>
    </w:p>
    <w:p w14:paraId="3D32D08A" w14:textId="4F57E810" w:rsidR="001655C3" w:rsidRDefault="002A2454" w:rsidP="00F80751">
      <w:pPr>
        <w:pStyle w:val="ListParagraph"/>
        <w:numPr>
          <w:ilvl w:val="0"/>
          <w:numId w:val="17"/>
        </w:numPr>
      </w:pPr>
      <w:r>
        <w:t>Conducted quality checks using gun scanner</w:t>
      </w:r>
    </w:p>
    <w:p w14:paraId="61772396" w14:textId="2999F624" w:rsidR="001655C3" w:rsidRDefault="002A2454" w:rsidP="00F80751">
      <w:pPr>
        <w:pStyle w:val="ListParagraph"/>
        <w:numPr>
          <w:ilvl w:val="0"/>
          <w:numId w:val="17"/>
        </w:numPr>
      </w:pPr>
      <w:r>
        <w:t>Maintained clean and safe workspace</w:t>
      </w:r>
    </w:p>
    <w:p w14:paraId="329D0916" w14:textId="77777777" w:rsidR="001655C3" w:rsidRDefault="002A2454" w:rsidP="00F80751">
      <w:pPr>
        <w:spacing w:after="0"/>
      </w:pPr>
      <w:r w:rsidRPr="002A2454">
        <w:rPr>
          <w:b/>
          <w:bCs/>
        </w:rPr>
        <w:t>Wyndmoor Hills HealthCare &amp; Rehab Center</w:t>
      </w:r>
      <w:r>
        <w:t>, Wyndmoor, PA — Dietary Aide</w:t>
      </w:r>
    </w:p>
    <w:p w14:paraId="4D72516E" w14:textId="77777777" w:rsidR="001655C3" w:rsidRDefault="002A2454" w:rsidP="00F80751">
      <w:pPr>
        <w:spacing w:after="0"/>
      </w:pPr>
      <w:r>
        <w:t>MAR 2019 – SEPT 2019</w:t>
      </w:r>
    </w:p>
    <w:p w14:paraId="35AACAE5" w14:textId="70312776" w:rsidR="001655C3" w:rsidRDefault="002A2454" w:rsidP="00F80751">
      <w:pPr>
        <w:pStyle w:val="ListParagraph"/>
        <w:numPr>
          <w:ilvl w:val="0"/>
          <w:numId w:val="21"/>
        </w:numPr>
        <w:spacing w:after="0"/>
      </w:pPr>
      <w:r>
        <w:t>Prepared and served meals to patients</w:t>
      </w:r>
    </w:p>
    <w:p w14:paraId="5EA8746C" w14:textId="21CAD2CD" w:rsidR="001655C3" w:rsidRDefault="002A2454" w:rsidP="00F80751">
      <w:pPr>
        <w:pStyle w:val="ListParagraph"/>
        <w:numPr>
          <w:ilvl w:val="0"/>
          <w:numId w:val="21"/>
        </w:numPr>
        <w:spacing w:after="0"/>
      </w:pPr>
      <w:r>
        <w:t>Assisted residents with daily needs</w:t>
      </w:r>
    </w:p>
    <w:p w14:paraId="1AE029AD" w14:textId="77777777" w:rsidR="001655C3" w:rsidRDefault="002A2454" w:rsidP="008E3B5D">
      <w:pPr>
        <w:pStyle w:val="Heading2"/>
        <w:spacing w:before="0"/>
      </w:pPr>
      <w:r>
        <w:br/>
        <w:t>AWARDS</w:t>
      </w:r>
    </w:p>
    <w:p w14:paraId="24AB90A4" w14:textId="20A0AD34" w:rsidR="001655C3" w:rsidRDefault="002A2454" w:rsidP="00780EF8">
      <w:pPr>
        <w:pStyle w:val="ListParagraph"/>
        <w:numPr>
          <w:ilvl w:val="0"/>
          <w:numId w:val="26"/>
        </w:numPr>
      </w:pPr>
      <w:r>
        <w:t>Basketball Athletic Scholarship Recipient</w:t>
      </w:r>
    </w:p>
    <w:p w14:paraId="64D89F4B" w14:textId="58E19787" w:rsidR="001655C3" w:rsidRDefault="002A2454" w:rsidP="00780EF8">
      <w:pPr>
        <w:pStyle w:val="ListParagraph"/>
        <w:numPr>
          <w:ilvl w:val="0"/>
          <w:numId w:val="26"/>
        </w:numPr>
      </w:pPr>
      <w:r>
        <w:t>National Honor Society (2018)</w:t>
      </w:r>
    </w:p>
    <w:p w14:paraId="6563F788" w14:textId="48362B8F" w:rsidR="001655C3" w:rsidRDefault="002A2454" w:rsidP="00780EF8">
      <w:pPr>
        <w:pStyle w:val="ListParagraph"/>
        <w:numPr>
          <w:ilvl w:val="0"/>
          <w:numId w:val="26"/>
        </w:numPr>
      </w:pPr>
      <w:r>
        <w:t>Abington Sr. High School Alumni Grant Recipient</w:t>
      </w:r>
    </w:p>
    <w:p w14:paraId="471BFCD7" w14:textId="58981FBF" w:rsidR="001655C3" w:rsidRDefault="002A2454" w:rsidP="00780EF8">
      <w:pPr>
        <w:pStyle w:val="ListParagraph"/>
        <w:numPr>
          <w:ilvl w:val="0"/>
          <w:numId w:val="26"/>
        </w:numPr>
        <w:spacing w:after="0"/>
      </w:pPr>
      <w:r>
        <w:t>National Society of High School Scholars (NSHSS)</w:t>
      </w:r>
    </w:p>
    <w:p w14:paraId="17BF952E" w14:textId="77777777" w:rsidR="001655C3" w:rsidRDefault="002A2454" w:rsidP="00780EF8">
      <w:pPr>
        <w:pStyle w:val="Heading2"/>
        <w:spacing w:before="0"/>
      </w:pPr>
      <w:r>
        <w:br/>
        <w:t>LANGUAGES</w:t>
      </w:r>
    </w:p>
    <w:p w14:paraId="2BCACDB8" w14:textId="6CF06FD7" w:rsidR="001655C3" w:rsidRDefault="002A2454" w:rsidP="00780EF8">
      <w:pPr>
        <w:pStyle w:val="ListParagraph"/>
        <w:numPr>
          <w:ilvl w:val="0"/>
          <w:numId w:val="27"/>
        </w:numPr>
      </w:pPr>
      <w:r>
        <w:t>English (Fluent)</w:t>
      </w:r>
    </w:p>
    <w:p w14:paraId="1E42D4AD" w14:textId="5A86AEF3" w:rsidR="001655C3" w:rsidRDefault="002A2454" w:rsidP="00780EF8">
      <w:pPr>
        <w:pStyle w:val="ListParagraph"/>
        <w:numPr>
          <w:ilvl w:val="0"/>
          <w:numId w:val="27"/>
        </w:numPr>
      </w:pPr>
      <w:r>
        <w:t>Spanish (Conversational)</w:t>
      </w:r>
    </w:p>
    <w:p w14:paraId="04E5B99B" w14:textId="19CB6189" w:rsidR="001655C3" w:rsidRDefault="002A2454" w:rsidP="00780EF8">
      <w:pPr>
        <w:pStyle w:val="ListParagraph"/>
        <w:numPr>
          <w:ilvl w:val="0"/>
          <w:numId w:val="27"/>
        </w:numPr>
      </w:pPr>
      <w:r>
        <w:t>Latin (Basic)</w:t>
      </w:r>
    </w:p>
    <w:sectPr w:rsidR="001655C3" w:rsidSect="008E3B5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98673" w14:textId="77777777" w:rsidR="00F80751" w:rsidRDefault="00F80751" w:rsidP="00F80751">
      <w:pPr>
        <w:spacing w:after="0" w:line="240" w:lineRule="auto"/>
      </w:pPr>
      <w:r>
        <w:separator/>
      </w:r>
    </w:p>
  </w:endnote>
  <w:endnote w:type="continuationSeparator" w:id="0">
    <w:p w14:paraId="22987177" w14:textId="77777777" w:rsidR="00F80751" w:rsidRDefault="00F80751" w:rsidP="00F8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A952" w14:textId="77777777" w:rsidR="00F80751" w:rsidRDefault="00F80751" w:rsidP="00F80751">
      <w:pPr>
        <w:spacing w:after="0" w:line="240" w:lineRule="auto"/>
      </w:pPr>
      <w:r>
        <w:separator/>
      </w:r>
    </w:p>
  </w:footnote>
  <w:footnote w:type="continuationSeparator" w:id="0">
    <w:p w14:paraId="20FC911B" w14:textId="77777777" w:rsidR="00F80751" w:rsidRDefault="00F80751" w:rsidP="00F8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"/>
      <w:gridCol w:w="7720"/>
    </w:tblGrid>
    <w:tr w:rsidR="00F80751" w14:paraId="2F843642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66934CD8" w14:textId="77777777" w:rsidR="00F80751" w:rsidRDefault="00F80751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3BF7E11F" w14:textId="0B49AC62" w:rsidR="00F80751" w:rsidRDefault="00F8075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CEA9624D3B240B40BF586CDB5CB49D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Darious brown</w:t>
              </w:r>
            </w:sdtContent>
          </w:sdt>
        </w:p>
      </w:tc>
    </w:tr>
  </w:tbl>
  <w:p w14:paraId="7F815D34" w14:textId="77777777" w:rsidR="00F80751" w:rsidRDefault="00F80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B5702A"/>
    <w:multiLevelType w:val="hybridMultilevel"/>
    <w:tmpl w:val="915617FE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07984"/>
    <w:multiLevelType w:val="hybridMultilevel"/>
    <w:tmpl w:val="18944B84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E0B5F"/>
    <w:multiLevelType w:val="hybridMultilevel"/>
    <w:tmpl w:val="611E1474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2A41"/>
    <w:multiLevelType w:val="hybridMultilevel"/>
    <w:tmpl w:val="0D442A52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470D9"/>
    <w:multiLevelType w:val="hybridMultilevel"/>
    <w:tmpl w:val="7BFC0514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749CB"/>
    <w:multiLevelType w:val="hybridMultilevel"/>
    <w:tmpl w:val="64EC2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6048"/>
    <w:multiLevelType w:val="hybridMultilevel"/>
    <w:tmpl w:val="0A18B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22CEC"/>
    <w:multiLevelType w:val="hybridMultilevel"/>
    <w:tmpl w:val="DDE05850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AF7"/>
    <w:multiLevelType w:val="hybridMultilevel"/>
    <w:tmpl w:val="0B320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C3DB8"/>
    <w:multiLevelType w:val="hybridMultilevel"/>
    <w:tmpl w:val="CEF8A02E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16501"/>
    <w:multiLevelType w:val="hybridMultilevel"/>
    <w:tmpl w:val="9EC69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93361"/>
    <w:multiLevelType w:val="hybridMultilevel"/>
    <w:tmpl w:val="771CCB9A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436FC"/>
    <w:multiLevelType w:val="hybridMultilevel"/>
    <w:tmpl w:val="28DE497E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F2C24"/>
    <w:multiLevelType w:val="hybridMultilevel"/>
    <w:tmpl w:val="46DCE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A70F0"/>
    <w:multiLevelType w:val="hybridMultilevel"/>
    <w:tmpl w:val="C8C47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77BE6"/>
    <w:multiLevelType w:val="hybridMultilevel"/>
    <w:tmpl w:val="CB7CF06A"/>
    <w:lvl w:ilvl="0" w:tplc="E26E25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D5AB3"/>
    <w:multiLevelType w:val="hybridMultilevel"/>
    <w:tmpl w:val="7F8ED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B224C"/>
    <w:multiLevelType w:val="hybridMultilevel"/>
    <w:tmpl w:val="E502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D261D"/>
    <w:multiLevelType w:val="hybridMultilevel"/>
    <w:tmpl w:val="2272D3C6"/>
    <w:lvl w:ilvl="0" w:tplc="914EE2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148487">
    <w:abstractNumId w:val="8"/>
  </w:num>
  <w:num w:numId="2" w16cid:durableId="518010510">
    <w:abstractNumId w:val="6"/>
  </w:num>
  <w:num w:numId="3" w16cid:durableId="1903252983">
    <w:abstractNumId w:val="5"/>
  </w:num>
  <w:num w:numId="4" w16cid:durableId="389157529">
    <w:abstractNumId w:val="4"/>
  </w:num>
  <w:num w:numId="5" w16cid:durableId="1068848818">
    <w:abstractNumId w:val="7"/>
  </w:num>
  <w:num w:numId="6" w16cid:durableId="928460999">
    <w:abstractNumId w:val="3"/>
  </w:num>
  <w:num w:numId="7" w16cid:durableId="1513714654">
    <w:abstractNumId w:val="2"/>
  </w:num>
  <w:num w:numId="8" w16cid:durableId="55858925">
    <w:abstractNumId w:val="1"/>
  </w:num>
  <w:num w:numId="9" w16cid:durableId="272325539">
    <w:abstractNumId w:val="0"/>
  </w:num>
  <w:num w:numId="10" w16cid:durableId="120348113">
    <w:abstractNumId w:val="23"/>
  </w:num>
  <w:num w:numId="11" w16cid:durableId="760680914">
    <w:abstractNumId w:val="27"/>
  </w:num>
  <w:num w:numId="12" w16cid:durableId="1502621144">
    <w:abstractNumId w:val="22"/>
  </w:num>
  <w:num w:numId="13" w16cid:durableId="755437935">
    <w:abstractNumId w:val="11"/>
  </w:num>
  <w:num w:numId="14" w16cid:durableId="53895657">
    <w:abstractNumId w:val="21"/>
  </w:num>
  <w:num w:numId="15" w16cid:durableId="1854879358">
    <w:abstractNumId w:val="20"/>
  </w:num>
  <w:num w:numId="16" w16cid:durableId="1874998474">
    <w:abstractNumId w:val="26"/>
  </w:num>
  <w:num w:numId="17" w16cid:durableId="1028869951">
    <w:abstractNumId w:val="25"/>
  </w:num>
  <w:num w:numId="18" w16cid:durableId="568032922">
    <w:abstractNumId w:val="13"/>
  </w:num>
  <w:num w:numId="19" w16cid:durableId="525825709">
    <w:abstractNumId w:val="9"/>
  </w:num>
  <w:num w:numId="20" w16cid:durableId="2037122530">
    <w:abstractNumId w:val="24"/>
  </w:num>
  <w:num w:numId="21" w16cid:durableId="1403522385">
    <w:abstractNumId w:val="17"/>
  </w:num>
  <w:num w:numId="22" w16cid:durableId="1354303419">
    <w:abstractNumId w:val="15"/>
  </w:num>
  <w:num w:numId="23" w16cid:durableId="500047016">
    <w:abstractNumId w:val="12"/>
  </w:num>
  <w:num w:numId="24" w16cid:durableId="772360226">
    <w:abstractNumId w:val="10"/>
  </w:num>
  <w:num w:numId="25" w16cid:durableId="1148785520">
    <w:abstractNumId w:val="16"/>
  </w:num>
  <w:num w:numId="26" w16cid:durableId="398016341">
    <w:abstractNumId w:val="19"/>
  </w:num>
  <w:num w:numId="27" w16cid:durableId="2037540711">
    <w:abstractNumId w:val="14"/>
  </w:num>
  <w:num w:numId="28" w16cid:durableId="21295457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96D"/>
    <w:rsid w:val="0015074B"/>
    <w:rsid w:val="001655C3"/>
    <w:rsid w:val="0029639D"/>
    <w:rsid w:val="002A2454"/>
    <w:rsid w:val="002F1A8C"/>
    <w:rsid w:val="00326F90"/>
    <w:rsid w:val="003C7F5C"/>
    <w:rsid w:val="00466940"/>
    <w:rsid w:val="007209C0"/>
    <w:rsid w:val="00780EF8"/>
    <w:rsid w:val="008E3B5D"/>
    <w:rsid w:val="00AA1D8D"/>
    <w:rsid w:val="00B47730"/>
    <w:rsid w:val="00CB0664"/>
    <w:rsid w:val="00CB73C1"/>
    <w:rsid w:val="00F807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C42E2"/>
  <w14:defaultImageDpi w14:val="300"/>
  <w15:docId w15:val="{C5CC6EB1-5A77-4C47-A5CA-5FAA152C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8E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EA9624D3B240B40BF586CDB5CB49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DAFF8-7E38-B143-A583-94706FA2D37A}"/>
      </w:docPartPr>
      <w:docPartBody>
        <w:p w:rsidR="002E4A0C" w:rsidRDefault="002E4A0C" w:rsidP="002E4A0C">
          <w:pPr>
            <w:pStyle w:val="CEA9624D3B240B40BF586CDB5CB49DC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0C"/>
    <w:rsid w:val="002E4A0C"/>
    <w:rsid w:val="007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A9624D3B240B40BF586CDB5CB49DCA">
    <w:name w:val="CEA9624D3B240B40BF586CDB5CB49DCA"/>
    <w:rsid w:val="002E4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Darious brown</dc:title>
  <dc:subject/>
  <dc:creator>python-docx</dc:creator>
  <cp:keywords/>
  <dc:description>generated by python-docx</dc:description>
  <cp:lastModifiedBy>Darious Brown</cp:lastModifiedBy>
  <cp:revision>2</cp:revision>
  <dcterms:created xsi:type="dcterms:W3CDTF">2025-07-02T12:56:00Z</dcterms:created>
  <dcterms:modified xsi:type="dcterms:W3CDTF">2025-07-02T12:56:00Z</dcterms:modified>
  <cp:category/>
</cp:coreProperties>
</file>